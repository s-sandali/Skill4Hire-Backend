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A80B" w14:textId="5FBFB5AB" w:rsidR="009954FB" w:rsidRDefault="00000000">
      <w:pPr>
        <w:pStyle w:val="Heading1"/>
      </w:pPr>
      <w:r>
        <w:t xml:space="preserve">Lab </w:t>
      </w:r>
      <w:r w:rsidR="0016112E">
        <w:t>3</w:t>
      </w:r>
      <w:r>
        <w:t>: Fault-Tolerant Applications with Apache ZooKeeper</w:t>
      </w:r>
    </w:p>
    <w:p w14:paraId="57F5806B" w14:textId="77777777" w:rsidR="009954FB" w:rsidRDefault="00000000">
      <w:pPr>
        <w:pStyle w:val="Heading2"/>
      </w:pPr>
      <w:r>
        <w:t>Introduction to Apache ZooKeeper</w:t>
      </w:r>
    </w:p>
    <w:p w14:paraId="004C5B39" w14:textId="77777777" w:rsidR="009954FB" w:rsidRDefault="00000000">
      <w:r>
        <w:t>Apache ZooKeeper is a framework for building fault-tolerant applications. It provides distributed coordination, configuration management, leader election, and service discovery, making it a crucial component for highly available systems. ZooKeeper ensures reliability even in the presence of failures and is widely used in distributed systems to maintain fault tolerance.</w:t>
      </w:r>
    </w:p>
    <w:p w14:paraId="0C543EBA" w14:textId="50E5DEF5" w:rsidR="009954FB" w:rsidRDefault="00000000">
      <w:r>
        <w:t xml:space="preserve">For more information, refer to the official documentation: </w:t>
      </w:r>
      <w:hyperlink r:id="rId6" w:history="1">
        <w:r w:rsidR="0016112E" w:rsidRPr="006C1ED3">
          <w:rPr>
            <w:rStyle w:val="Hyperlink"/>
          </w:rPr>
          <w:t>https://zookeeper.apache.org/</w:t>
        </w:r>
      </w:hyperlink>
      <w:r w:rsidR="0016112E">
        <w:t xml:space="preserve"> </w:t>
      </w:r>
    </w:p>
    <w:p w14:paraId="16F70EB6" w14:textId="77777777" w:rsidR="009954FB" w:rsidRDefault="00000000">
      <w:pPr>
        <w:pStyle w:val="Heading2"/>
      </w:pPr>
      <w:r>
        <w:t>Objective</w:t>
      </w:r>
    </w:p>
    <w:p w14:paraId="74E578C4" w14:textId="77777777" w:rsidR="002D0711" w:rsidRDefault="00000000" w:rsidP="002D0711">
      <w:pPr>
        <w:pStyle w:val="ListParagraph"/>
        <w:ind w:left="0"/>
      </w:pPr>
      <w:r>
        <w:t>In this lab, you will set up a distributed payment processing system using Apache ZooKeeper. You will:</w:t>
      </w:r>
    </w:p>
    <w:p w14:paraId="489522B1" w14:textId="2B36EB16" w:rsidR="002D0711" w:rsidRDefault="00000000" w:rsidP="002D0711">
      <w:pPr>
        <w:pStyle w:val="ListParagraph"/>
        <w:ind w:left="709" w:hanging="709"/>
      </w:pPr>
      <w:r>
        <w:br/>
        <w:t>- Import an existing Eclipse project `ftdemo`.</w:t>
      </w:r>
      <w:r>
        <w:br/>
        <w:t xml:space="preserve">- Configure external JAR libraries for </w:t>
      </w:r>
      <w:proofErr w:type="spellStart"/>
      <w:r>
        <w:t>ZooKeeper</w:t>
      </w:r>
      <w:proofErr w:type="spellEnd"/>
      <w:r w:rsidR="002D0711">
        <w:t>.</w:t>
      </w:r>
    </w:p>
    <w:p w14:paraId="6935D70C" w14:textId="03A20C7F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 xml:space="preserve">Run </w:t>
      </w:r>
      <w:proofErr w:type="spellStart"/>
      <w:r>
        <w:t>ZooKeeper</w:t>
      </w:r>
      <w:proofErr w:type="spellEnd"/>
      <w:r>
        <w:t xml:space="preserve"> Server in Terminal.</w:t>
      </w:r>
    </w:p>
    <w:p w14:paraId="0FD93B91" w14:textId="77777777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 xml:space="preserve">Open </w:t>
      </w:r>
      <w:proofErr w:type="spellStart"/>
      <w:r>
        <w:t>ZooKeeper</w:t>
      </w:r>
      <w:proofErr w:type="spellEnd"/>
      <w:r>
        <w:t xml:space="preserve"> CLI Client.</w:t>
      </w:r>
    </w:p>
    <w:p w14:paraId="000C41A5" w14:textId="4EA7E3CD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 xml:space="preserve">Set up </w:t>
      </w:r>
      <w:proofErr w:type="spellStart"/>
      <w:r>
        <w:t>PaymentServer</w:t>
      </w:r>
      <w:proofErr w:type="spellEnd"/>
      <w:r>
        <w:t xml:space="preserve"> project in Eclipse</w:t>
      </w:r>
      <w:r>
        <w:t>.</w:t>
      </w:r>
    </w:p>
    <w:p w14:paraId="7C0FF8F7" w14:textId="20C7B413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>Run the PaymentServer.java to simulate a dummy server (you can start multiple servers).</w:t>
      </w:r>
    </w:p>
    <w:p w14:paraId="2C0F64DD" w14:textId="77777777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>Configure a payment client to send requests using random selection or round-robin selection.</w:t>
      </w:r>
    </w:p>
    <w:p w14:paraId="48D1F478" w14:textId="77777777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 xml:space="preserve">Kill </w:t>
      </w:r>
      <w:r>
        <w:t>the</w:t>
      </w:r>
      <w:r>
        <w:t xml:space="preserve"> server and analyze its impact.</w:t>
      </w:r>
    </w:p>
    <w:p w14:paraId="3282F68E" w14:textId="77777777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>Observe how requests are distributed among servers.</w:t>
      </w:r>
    </w:p>
    <w:p w14:paraId="206B3CBE" w14:textId="77777777" w:rsidR="002D0711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>Modify the load-balancing strategy and evaluate its effectiveness.</w:t>
      </w:r>
    </w:p>
    <w:p w14:paraId="1EFC1342" w14:textId="7C1A95A3" w:rsidR="009954FB" w:rsidRDefault="002D0711" w:rsidP="002D0711">
      <w:pPr>
        <w:pStyle w:val="ListParagraph"/>
        <w:numPr>
          <w:ilvl w:val="0"/>
          <w:numId w:val="11"/>
        </w:numPr>
        <w:ind w:left="851" w:hanging="142"/>
      </w:pPr>
      <w:r>
        <w:t>Answer discussion questions on distributed systems concepts.</w:t>
      </w:r>
      <w:r w:rsidR="00000000">
        <w:br/>
      </w:r>
    </w:p>
    <w:p w14:paraId="477B8994" w14:textId="77777777" w:rsidR="009954FB" w:rsidRDefault="00000000">
      <w:pPr>
        <w:pStyle w:val="Heading2"/>
      </w:pPr>
      <w:r>
        <w:t>Pre-requisites</w:t>
      </w:r>
    </w:p>
    <w:p w14:paraId="6959D69B" w14:textId="77777777" w:rsidR="009954FB" w:rsidRDefault="00000000">
      <w:r>
        <w:t>- Eclipse IDE installed.</w:t>
      </w:r>
      <w:r>
        <w:br/>
        <w:t>- Apache ZooKeeper binaries included in the Eclipse project directory.</w:t>
      </w:r>
      <w:r>
        <w:br/>
        <w:t>- Basic knowledge of Java and distributed systems.</w:t>
      </w:r>
      <w:r>
        <w:br/>
        <w:t>- The Eclipse project (`ftdemo`) is already provided.</w:t>
      </w:r>
    </w:p>
    <w:p w14:paraId="368AE6C1" w14:textId="77777777" w:rsidR="009954FB" w:rsidRDefault="00000000">
      <w:pPr>
        <w:pStyle w:val="Heading2"/>
      </w:pPr>
      <w:r>
        <w:t>Step 1: Import the Eclipse Project</w:t>
      </w:r>
    </w:p>
    <w:p w14:paraId="09C349EA" w14:textId="77777777" w:rsidR="009954FB" w:rsidRDefault="00000000">
      <w:r>
        <w:t>1. Open Eclipse and select your workspace.</w:t>
      </w:r>
      <w:r>
        <w:br/>
        <w:t>2. Click File &gt; Import...</w:t>
      </w:r>
      <w:r>
        <w:br/>
        <w:t>3. Select Existing Projects into Workspace under General, then click Next.</w:t>
      </w:r>
      <w:r>
        <w:br/>
        <w:t>4. Click Browse and locate the `ftdemo` project folder.</w:t>
      </w:r>
      <w:r>
        <w:br/>
      </w:r>
      <w:r>
        <w:lastRenderedPageBreak/>
        <w:t>5. Ensure Copy projects into workspace is unchecked.</w:t>
      </w:r>
      <w:r>
        <w:br/>
        <w:t>6. Click Finish to import the project.</w:t>
      </w:r>
    </w:p>
    <w:p w14:paraId="23F75AA5" w14:textId="77777777" w:rsidR="009954FB" w:rsidRDefault="00000000">
      <w:pPr>
        <w:pStyle w:val="Heading2"/>
      </w:pPr>
      <w:r>
        <w:t>Step 2: Configuring Apache ZooKeeper Libraries</w:t>
      </w:r>
    </w:p>
    <w:p w14:paraId="635D2E1A" w14:textId="355A324D" w:rsidR="009954FB" w:rsidRDefault="00000000">
      <w:r>
        <w:t>Since the absolute path of the external JAR files may vary, you</w:t>
      </w:r>
      <w:r w:rsidR="002D0711">
        <w:t xml:space="preserve"> may</w:t>
      </w:r>
      <w:r>
        <w:t xml:space="preserve"> </w:t>
      </w:r>
      <w:r w:rsidR="002D0711">
        <w:t xml:space="preserve">have to </w:t>
      </w:r>
      <w:r>
        <w:t>manually configure them</w:t>
      </w:r>
      <w:r w:rsidR="002D0711">
        <w:t xml:space="preserve"> (This step </w:t>
      </w:r>
      <w:proofErr w:type="gramStart"/>
      <w:r w:rsidR="002D0711">
        <w:t>has to</w:t>
      </w:r>
      <w:proofErr w:type="gramEnd"/>
      <w:r w:rsidR="002D0711">
        <w:t xml:space="preserve"> be done only if dependency errors occur related to </w:t>
      </w:r>
      <w:proofErr w:type="spellStart"/>
      <w:r w:rsidR="002D0711">
        <w:t>ZooKeeper</w:t>
      </w:r>
      <w:proofErr w:type="spellEnd"/>
      <w:r w:rsidR="002D0711">
        <w:t xml:space="preserve"> Library)</w:t>
      </w:r>
      <w:r>
        <w:t>:</w:t>
      </w:r>
      <w:r>
        <w:br/>
      </w:r>
      <w:r>
        <w:br/>
        <w:t>1. Right-click the project in Eclipse and select Properties.</w:t>
      </w:r>
      <w:r>
        <w:br/>
        <w:t>2. Go to Java Build Path &gt; Libraries tab.</w:t>
      </w:r>
      <w:r>
        <w:br/>
        <w:t xml:space="preserve">3. Remove any existing incorrect or broken </w:t>
      </w:r>
      <w:proofErr w:type="spellStart"/>
      <w:r>
        <w:t>ZooKeeper</w:t>
      </w:r>
      <w:proofErr w:type="spellEnd"/>
      <w:r>
        <w:t xml:space="preserve"> JAR references</w:t>
      </w:r>
      <w:r w:rsidR="0016112E">
        <w:t xml:space="preserve"> (make sure not to remove the JRE system library)</w:t>
      </w:r>
      <w:r>
        <w:t>.</w:t>
      </w:r>
      <w:r>
        <w:br/>
        <w:t>4. Click Add External JARs...</w:t>
      </w:r>
      <w:r>
        <w:br/>
        <w:t xml:space="preserve">5. Navigate to the `lib` directory inside </w:t>
      </w:r>
      <w:r w:rsidR="0016112E">
        <w:t>‘</w:t>
      </w:r>
      <w:proofErr w:type="spellStart"/>
      <w:r w:rsidR="0016112E">
        <w:t>apache</w:t>
      </w:r>
      <w:proofErr w:type="spellEnd"/>
      <w:r w:rsidR="0016112E">
        <w:t xml:space="preserve">-zookeeper/lib’ in </w:t>
      </w:r>
      <w:r>
        <w:t>your `</w:t>
      </w:r>
      <w:proofErr w:type="spellStart"/>
      <w:r>
        <w:t>ftdemo</w:t>
      </w:r>
      <w:proofErr w:type="spellEnd"/>
      <w:r>
        <w:t xml:space="preserve">` project, which contains </w:t>
      </w:r>
      <w:proofErr w:type="spellStart"/>
      <w:r>
        <w:t>ZooKeeper</w:t>
      </w:r>
      <w:proofErr w:type="spellEnd"/>
      <w:r>
        <w:t xml:space="preserve"> libraries.</w:t>
      </w:r>
      <w:r>
        <w:br/>
        <w:t>6. Select all JAR files in the `lib` directory and click Open.</w:t>
      </w:r>
      <w:r>
        <w:br/>
        <w:t>7. Click Apply and Close.</w:t>
      </w:r>
    </w:p>
    <w:p w14:paraId="08BE8433" w14:textId="77777777" w:rsidR="009954FB" w:rsidRDefault="00000000">
      <w:pPr>
        <w:pStyle w:val="Heading2"/>
      </w:pPr>
      <w:r>
        <w:t>Step 3: Running ZooKeeper</w:t>
      </w:r>
    </w:p>
    <w:p w14:paraId="42034678" w14:textId="77777777" w:rsidR="0016112E" w:rsidRDefault="00000000">
      <w:r>
        <w:t>1. Start ZooKeeper:</w:t>
      </w:r>
      <w:r>
        <w:br/>
        <w:t xml:space="preserve">   - Open Command Prompt and navigate to the `bin` directory inside </w:t>
      </w:r>
      <w:r w:rsidR="0016112E">
        <w:t>‘</w:t>
      </w:r>
      <w:proofErr w:type="spellStart"/>
      <w:r w:rsidR="0016112E">
        <w:t>apache</w:t>
      </w:r>
      <w:proofErr w:type="spellEnd"/>
      <w:r w:rsidR="0016112E">
        <w:t xml:space="preserve">-zookeeper’ directory </w:t>
      </w:r>
      <w:r>
        <w:t>the `</w:t>
      </w:r>
      <w:proofErr w:type="spellStart"/>
      <w:r>
        <w:t>ftdemo</w:t>
      </w:r>
      <w:proofErr w:type="spellEnd"/>
      <w:r>
        <w:t>` project:</w:t>
      </w:r>
      <w:r>
        <w:br/>
        <w:t xml:space="preserve">     cd </w:t>
      </w:r>
      <w:proofErr w:type="spellStart"/>
      <w:r w:rsidR="0016112E">
        <w:t>apache</w:t>
      </w:r>
      <w:proofErr w:type="spellEnd"/>
      <w:r w:rsidR="0016112E">
        <w:t>-zookeeper</w:t>
      </w:r>
      <w:r>
        <w:t>\bin</w:t>
      </w:r>
    </w:p>
    <w:p w14:paraId="0FE24975" w14:textId="0E97E33D" w:rsidR="009954FB" w:rsidRDefault="0016112E">
      <w:r>
        <w:t xml:space="preserve">   - Start </w:t>
      </w:r>
      <w:proofErr w:type="spellStart"/>
      <w:r>
        <w:t>ZooKeeper</w:t>
      </w:r>
      <w:proofErr w:type="spellEnd"/>
      <w:r>
        <w:t xml:space="preserve"> with:</w:t>
      </w:r>
      <w:r>
        <w:br/>
      </w:r>
      <w:r w:rsidRPr="002D0711">
        <w:rPr>
          <w:b/>
          <w:bCs/>
        </w:rPr>
        <w:t xml:space="preserve">     </w:t>
      </w:r>
      <w:r w:rsidRPr="002D0711">
        <w:t>zkServer.cmd</w:t>
      </w:r>
      <w:r w:rsidR="002D0711">
        <w:rPr>
          <w:b/>
          <w:bCs/>
        </w:rPr>
        <w:t xml:space="preserve"> (</w:t>
      </w:r>
      <w:r w:rsidR="002D0711">
        <w:t xml:space="preserve">for Mac and Linux </w:t>
      </w:r>
      <w:r w:rsidR="002D0711" w:rsidRPr="002D0711">
        <w:t xml:space="preserve">use </w:t>
      </w:r>
      <w:proofErr w:type="gramStart"/>
      <w:r w:rsidR="002D0711" w:rsidRPr="002D0711">
        <w:rPr>
          <w:rFonts w:cs="Menlo"/>
          <w:color w:val="000000"/>
          <w:lang w:val="en-GB" w:bidi="si-LK"/>
        </w:rPr>
        <w:t xml:space="preserve">./zkServer.sh  </w:t>
      </w:r>
      <w:r w:rsidR="002D0711" w:rsidRPr="002D0711">
        <w:rPr>
          <w:rFonts w:cs="Menlo"/>
          <w:color w:val="000000"/>
          <w:lang w:val="en-GB" w:bidi="si-LK"/>
        </w:rPr>
        <w:t>start</w:t>
      </w:r>
      <w:proofErr w:type="gramEnd"/>
      <w:r w:rsidR="002D0711">
        <w:rPr>
          <w:rFonts w:cs="Menlo"/>
          <w:color w:val="000000"/>
          <w:lang w:val="en-GB" w:bidi="si-LK"/>
        </w:rPr>
        <w:t>)</w:t>
      </w:r>
      <w:r>
        <w:br/>
        <w:t xml:space="preserve">   </w:t>
      </w:r>
      <w:r w:rsidRPr="002D0711">
        <w:rPr>
          <w:b/>
          <w:bCs/>
        </w:rPr>
        <w:t>- Keep this terminal open.</w:t>
      </w:r>
      <w:r>
        <w:br/>
      </w:r>
      <w:r>
        <w:br/>
        <w:t>2. Verify ZooKeeper is running:</w:t>
      </w:r>
      <w:r>
        <w:br/>
        <w:t xml:space="preserve">   - Open another Command Prompt.</w:t>
      </w:r>
      <w:r>
        <w:br/>
        <w:t xml:space="preserve">   - Run the </w:t>
      </w:r>
      <w:proofErr w:type="spellStart"/>
      <w:r>
        <w:t>ZooKeeper</w:t>
      </w:r>
      <w:proofErr w:type="spellEnd"/>
      <w:r>
        <w:t xml:space="preserve"> CLI:</w:t>
      </w:r>
      <w:r>
        <w:br/>
        <w:t xml:space="preserve">     zkCli.cmd</w:t>
      </w:r>
      <w:r w:rsidR="002D0711">
        <w:t xml:space="preserve"> (for Mac and Linux use ./zkCli.sh)</w:t>
      </w:r>
      <w:r>
        <w:br/>
        <w:t xml:space="preserve">   - In the ZooKeeper CLI, type:</w:t>
      </w:r>
      <w:r>
        <w:br/>
        <w:t xml:space="preserve">     ls /</w:t>
      </w:r>
      <w:r>
        <w:br/>
        <w:t xml:space="preserve">   - You should see output similar </w:t>
      </w:r>
      <w:proofErr w:type="gramStart"/>
      <w:r>
        <w:t>to:</w:t>
      </w:r>
      <w:proofErr w:type="gramEnd"/>
      <w:r>
        <w:t xml:space="preserve"> [zookeeper].</w:t>
      </w:r>
      <w:r>
        <w:br/>
        <w:t xml:space="preserve">   - Type quit to exit.</w:t>
      </w:r>
    </w:p>
    <w:p w14:paraId="2538507E" w14:textId="77777777" w:rsidR="002D0711" w:rsidRDefault="002D0711"/>
    <w:p w14:paraId="23E2C3AE" w14:textId="77777777" w:rsidR="002D0711" w:rsidRDefault="002D0711"/>
    <w:p w14:paraId="74E8E529" w14:textId="77777777" w:rsidR="002D0711" w:rsidRDefault="002D0711"/>
    <w:p w14:paraId="7728D86E" w14:textId="77777777" w:rsidR="009954FB" w:rsidRDefault="00000000">
      <w:pPr>
        <w:pStyle w:val="Heading2"/>
      </w:pPr>
      <w:r>
        <w:lastRenderedPageBreak/>
        <w:t>Step 4: Running the Payment System</w:t>
      </w:r>
    </w:p>
    <w:p w14:paraId="7503E660" w14:textId="77777777" w:rsidR="009954FB" w:rsidRDefault="00000000">
      <w:r>
        <w:t>1. Start multiple servers:</w:t>
      </w:r>
      <w:r>
        <w:br/>
        <w:t xml:space="preserve">   - In Eclipse, right-click on `PaymentServer.java`.</w:t>
      </w:r>
      <w:r>
        <w:br/>
        <w:t xml:space="preserve">   - Select Run As &gt; Java Application.</w:t>
      </w:r>
      <w:r>
        <w:br/>
        <w:t xml:space="preserve">   - Repeat this step in multiple Eclipse windows to start multiple servers.</w:t>
      </w:r>
      <w:r>
        <w:br/>
        <w:t xml:space="preserve">   - Note: The `PaymentServer` is a dummy server that does not perform actual payment processing. It simply prints a message whenever it receives a request.</w:t>
      </w:r>
      <w:r>
        <w:br/>
      </w:r>
      <w:r>
        <w:br/>
        <w:t>2. Start the payment client:</w:t>
      </w:r>
      <w:r>
        <w:br/>
        <w:t xml:space="preserve">   - Right-click on `PaymentClient.java`.</w:t>
      </w:r>
      <w:r>
        <w:br/>
        <w:t xml:space="preserve">   - Select Run As &gt; Java Application.</w:t>
      </w:r>
      <w:r>
        <w:br/>
        <w:t xml:space="preserve">   - The client will send payment requests at 3-second intervals.</w:t>
      </w:r>
      <w:r>
        <w:br/>
        <w:t xml:space="preserve">   - By default, it will randomly distribute requests across servers.</w:t>
      </w:r>
    </w:p>
    <w:p w14:paraId="31A9D8CD" w14:textId="77777777" w:rsidR="009954FB" w:rsidRDefault="00000000">
      <w:pPr>
        <w:pStyle w:val="Heading2"/>
      </w:pPr>
      <w:r>
        <w:t>Step 5: Observing Failures</w:t>
      </w:r>
    </w:p>
    <w:p w14:paraId="5BEF07EA" w14:textId="4F1973DD" w:rsidR="009954FB" w:rsidRDefault="00000000">
      <w:r>
        <w:t>1. Kill a server:</w:t>
      </w:r>
      <w:r>
        <w:br/>
        <w:t xml:space="preserve">   - In Eclipse, </w:t>
      </w:r>
      <w:r w:rsidR="0016112E">
        <w:t xml:space="preserve">while the payment requests are being sent, </w:t>
      </w:r>
      <w:r>
        <w:t>manually stop one of the running `PaymentServer` instances by clicking the Terminate button.</w:t>
      </w:r>
      <w:r>
        <w:br/>
        <w:t xml:space="preserve">   - Observe the client logs.</w:t>
      </w:r>
      <w:r>
        <w:br/>
        <w:t xml:space="preserve">   - Discuss:</w:t>
      </w:r>
      <w:r>
        <w:br/>
        <w:t xml:space="preserve">     - What happens to the requests that were supposed to go to the killed server?</w:t>
      </w:r>
      <w:r>
        <w:br/>
        <w:t xml:space="preserve">     - How does ZooKeeper handle this failure?</w:t>
      </w:r>
    </w:p>
    <w:p w14:paraId="7C0F74DF" w14:textId="77777777" w:rsidR="009954FB" w:rsidRDefault="00000000">
      <w:pPr>
        <w:pStyle w:val="Heading2"/>
      </w:pPr>
      <w:r>
        <w:t>Step 6: Changing the Load Balancing Strategy</w:t>
      </w:r>
    </w:p>
    <w:p w14:paraId="7803792F" w14:textId="77777777" w:rsidR="009954FB" w:rsidRDefault="00000000">
      <w:r>
        <w:t>1. Modify `PaymentClient.java` to use round-robin selection:</w:t>
      </w:r>
      <w:r>
        <w:br/>
        <w:t xml:space="preserve">   - Comment out the random selection code.</w:t>
      </w:r>
      <w:r>
        <w:br/>
        <w:t xml:space="preserve">   - Uncomment the round-robin selection code.</w:t>
      </w:r>
      <w:r>
        <w:br/>
        <w:t xml:space="preserve">   - Recompile and run the client.</w:t>
      </w:r>
      <w:r>
        <w:br/>
        <w:t xml:space="preserve">   - Observe whether the requests are evenly distributed.</w:t>
      </w:r>
      <w:r>
        <w:br/>
      </w:r>
      <w:r>
        <w:br/>
        <w:t>2. Questions:</w:t>
      </w:r>
      <w:r>
        <w:br/>
        <w:t xml:space="preserve">   - Why does round-robin ensure even distribution of requests?</w:t>
      </w:r>
      <w:r>
        <w:br/>
        <w:t xml:space="preserve">   - What are the advantages and disadvantages of each approach?</w:t>
      </w:r>
    </w:p>
    <w:p w14:paraId="7989DE25" w14:textId="465C37C7" w:rsidR="009954FB" w:rsidRDefault="0016112E" w:rsidP="0016112E">
      <w:pPr>
        <w:pStyle w:val="Heading2"/>
      </w:pPr>
      <w:r>
        <w:t>Submission</w:t>
      </w:r>
    </w:p>
    <w:p w14:paraId="2B0E35AC" w14:textId="5EBCB584" w:rsidR="0016112E" w:rsidRDefault="0016112E">
      <w:r>
        <w:t xml:space="preserve">Upload the updated project and the answers in a text file in a single zip file to the courseweb link. The zip file name should your registration number. </w:t>
      </w:r>
    </w:p>
    <w:p w14:paraId="0D800E5E" w14:textId="6D03E496" w:rsidR="0016112E" w:rsidRDefault="0016112E">
      <w:r w:rsidRPr="0016112E">
        <w:rPr>
          <w:b/>
          <w:bCs/>
        </w:rPr>
        <w:t>Note:</w:t>
      </w:r>
      <w:r>
        <w:t xml:space="preserve"> If the submission file is larger than the maximum file limit of courseweb, remove the zookeeper directory inside the project directory and upload. </w:t>
      </w:r>
    </w:p>
    <w:p w14:paraId="00108F08" w14:textId="77777777" w:rsidR="0016112E" w:rsidRDefault="0016112E"/>
    <w:p w14:paraId="74755214" w14:textId="72313D5D" w:rsidR="0016112E" w:rsidRDefault="0016112E" w:rsidP="0016112E">
      <w:pPr>
        <w:pStyle w:val="Heading2"/>
      </w:pPr>
      <w:r>
        <w:lastRenderedPageBreak/>
        <w:t xml:space="preserve">Optional Exercise </w:t>
      </w:r>
    </w:p>
    <w:p w14:paraId="78BA3891" w14:textId="0F36A113" w:rsidR="0016112E" w:rsidRDefault="0016112E">
      <w:r>
        <w:t xml:space="preserve">Implement a load balancer as a separate class which will manage the </w:t>
      </w:r>
      <w:proofErr w:type="gramStart"/>
      <w:r>
        <w:t>servers</w:t>
      </w:r>
      <w:proofErr w:type="gramEnd"/>
      <w:r>
        <w:t xml:space="preserve"> and the clients may send the requests to the load balancer and not directly to the servers. The load balancer should direct the requests to the servers. </w:t>
      </w:r>
    </w:p>
    <w:p w14:paraId="45E38657" w14:textId="77777777" w:rsidR="004D2106" w:rsidRDefault="004D2106"/>
    <w:p w14:paraId="37A937F5" w14:textId="77777777" w:rsidR="0056438D" w:rsidRDefault="0056438D" w:rsidP="0056438D">
      <w:pPr>
        <w:pStyle w:val="Heading1"/>
      </w:pPr>
      <w:r>
        <w:t>Steps to Fix Zookeeper Startup Issues in Windows</w:t>
      </w:r>
    </w:p>
    <w:p w14:paraId="71D48DF0" w14:textId="6792FAA0" w:rsidR="0056438D" w:rsidRDefault="0056438D" w:rsidP="0056438D">
      <w:pPr>
        <w:pStyle w:val="Heading2"/>
      </w:pPr>
      <w:r>
        <w:t>Check for Running Zookeeper Processes</w:t>
      </w:r>
    </w:p>
    <w:p w14:paraId="02562B86" w14:textId="77777777" w:rsidR="0056438D" w:rsidRDefault="0056438D" w:rsidP="0056438D">
      <w:r>
        <w:t>Open Command Prompt (</w:t>
      </w:r>
      <w:proofErr w:type="spellStart"/>
      <w:r>
        <w:t>cmd</w:t>
      </w:r>
      <w:proofErr w:type="spellEnd"/>
      <w:r>
        <w:t>) as Administrator and run:</w:t>
      </w:r>
      <w:r>
        <w:br/>
      </w:r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 "zookeeper"</w:t>
      </w:r>
      <w:r>
        <w:br/>
        <w:t>If a Zookeeper process is running, note its Process ID (PID).</w:t>
      </w:r>
    </w:p>
    <w:p w14:paraId="3ED06668" w14:textId="0CA5A7D7" w:rsidR="0056438D" w:rsidRDefault="0056438D" w:rsidP="0056438D">
      <w:pPr>
        <w:pStyle w:val="Heading2"/>
      </w:pPr>
      <w:r>
        <w:t>Kill the Zookeeper Process</w:t>
      </w:r>
    </w:p>
    <w:p w14:paraId="5BF57C7F" w14:textId="77777777" w:rsidR="0056438D" w:rsidRDefault="0056438D" w:rsidP="0056438D">
      <w:r>
        <w:t>Terminate the existing process using:</w:t>
      </w:r>
      <w:r>
        <w:br/>
      </w:r>
      <w:proofErr w:type="spellStart"/>
      <w:r>
        <w:t>taskkill /F /PID</w:t>
      </w:r>
      <w:proofErr w:type="spellEnd"/>
      <w:r>
        <w:t xml:space="preserve"> &lt;PID&gt;</w:t>
      </w:r>
      <w:r>
        <w:br/>
        <w:t>Replace &lt;PID&gt; with the actual process ID.</w:t>
      </w:r>
    </w:p>
    <w:p w14:paraId="73B60760" w14:textId="4A24A32B" w:rsidR="0056438D" w:rsidRDefault="0056438D" w:rsidP="0056438D">
      <w:pPr>
        <w:pStyle w:val="Heading2"/>
      </w:pPr>
      <w:r>
        <w:t>Check for Port Conflicts</w:t>
      </w:r>
    </w:p>
    <w:p w14:paraId="2945D5A7" w14:textId="77777777" w:rsidR="0056438D" w:rsidRDefault="0056438D" w:rsidP="0056438D">
      <w:r>
        <w:t>If Zookeeper still doesn’t start, check if port 2181 (default Zookeeper port) is already in use:</w:t>
      </w:r>
      <w:r>
        <w:br/>
        <w:t>netstat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:2181</w:t>
      </w:r>
      <w:r>
        <w:br/>
        <w:t>If a process is using this port, note its PID.</w:t>
      </w:r>
    </w:p>
    <w:p w14:paraId="7722312B" w14:textId="7A948E12" w:rsidR="0056438D" w:rsidRDefault="0056438D" w:rsidP="0056438D">
      <w:pPr>
        <w:pStyle w:val="Heading2"/>
      </w:pPr>
      <w:r>
        <w:t>Kill the Process Using the Port</w:t>
      </w:r>
    </w:p>
    <w:p w14:paraId="75C54617" w14:textId="77777777" w:rsidR="0056438D" w:rsidRDefault="0056438D" w:rsidP="0056438D">
      <w:r>
        <w:t>Stop the process that is blocking the Zookeeper port:</w:t>
      </w:r>
      <w:r>
        <w:br/>
      </w:r>
      <w:proofErr w:type="spellStart"/>
      <w:r>
        <w:t>taskkill</w:t>
      </w:r>
      <w:proofErr w:type="spellEnd"/>
      <w:r>
        <w:t xml:space="preserve"> /F /PID &lt;PID&gt;</w:t>
      </w:r>
      <w:r>
        <w:br/>
        <w:t>Replace &lt;PID&gt; with the actual process ID from Step 3.</w:t>
      </w:r>
    </w:p>
    <w:p w14:paraId="2C1EC9C8" w14:textId="301B467F" w:rsidR="0056438D" w:rsidRDefault="0056438D" w:rsidP="0056438D">
      <w:pPr>
        <w:pStyle w:val="Heading2"/>
      </w:pPr>
      <w:r>
        <w:t xml:space="preserve">Disable Firewall (If </w:t>
      </w:r>
      <w:proofErr w:type="gramStart"/>
      <w:r>
        <w:t>Needed</w:t>
      </w:r>
      <w:proofErr w:type="gramEnd"/>
      <w:r>
        <w:t>)</w:t>
      </w:r>
    </w:p>
    <w:p w14:paraId="342FC703" w14:textId="77777777" w:rsidR="0056438D" w:rsidRDefault="0056438D" w:rsidP="0056438D">
      <w:r>
        <w:t>If the server still fails to start, temporarily disable the Windows Firewall:</w:t>
      </w:r>
      <w:r>
        <w:br/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state off</w:t>
      </w:r>
      <w:r>
        <w:br/>
      </w:r>
      <w:r>
        <w:rPr>
          <w:rFonts w:ascii="Apple Color Emoji" w:hAnsi="Apple Color Emoji" w:cs="Apple Color Emoji"/>
        </w:rPr>
        <w:t>⚠</w:t>
      </w:r>
      <w:r>
        <w:t xml:space="preserve"> Warning: Turning off the firewall may expose your system to security risks. Enable it again after troubleshooting:</w:t>
      </w:r>
      <w:r>
        <w:br/>
      </w: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set </w:t>
      </w:r>
      <w:proofErr w:type="spellStart"/>
      <w:r>
        <w:t>allprofiles</w:t>
      </w:r>
      <w:proofErr w:type="spellEnd"/>
      <w:r>
        <w:t xml:space="preserve"> state on</w:t>
      </w:r>
    </w:p>
    <w:p w14:paraId="27F29143" w14:textId="216C36A7" w:rsidR="0056438D" w:rsidRDefault="0056438D" w:rsidP="0056438D">
      <w:pPr>
        <w:pStyle w:val="Heading2"/>
      </w:pPr>
      <w:r>
        <w:t>Restart Zookeeper</w:t>
      </w:r>
    </w:p>
    <w:p w14:paraId="127C262E" w14:textId="72B6FD92" w:rsidR="007126C4" w:rsidRPr="004D2106" w:rsidRDefault="0056438D" w:rsidP="004D2106">
      <w:r>
        <w:t>Once you have completed the above steps, try starting Zookeeper again and verify if it is running:</w:t>
      </w:r>
      <w:r>
        <w:br/>
      </w:r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 "zookeeper"</w:t>
      </w:r>
      <w:r>
        <w:br/>
      </w:r>
    </w:p>
    <w:sectPr w:rsidR="007126C4" w:rsidRPr="004D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455997"/>
    <w:multiLevelType w:val="hybridMultilevel"/>
    <w:tmpl w:val="EFE23B98"/>
    <w:lvl w:ilvl="0" w:tplc="B79A43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84669"/>
    <w:multiLevelType w:val="hybridMultilevel"/>
    <w:tmpl w:val="E4A07BC6"/>
    <w:lvl w:ilvl="0" w:tplc="B79A43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83994">
    <w:abstractNumId w:val="8"/>
  </w:num>
  <w:num w:numId="2" w16cid:durableId="860585566">
    <w:abstractNumId w:val="6"/>
  </w:num>
  <w:num w:numId="3" w16cid:durableId="1199047144">
    <w:abstractNumId w:val="5"/>
  </w:num>
  <w:num w:numId="4" w16cid:durableId="110784323">
    <w:abstractNumId w:val="4"/>
  </w:num>
  <w:num w:numId="5" w16cid:durableId="1259175787">
    <w:abstractNumId w:val="7"/>
  </w:num>
  <w:num w:numId="6" w16cid:durableId="182789251">
    <w:abstractNumId w:val="3"/>
  </w:num>
  <w:num w:numId="7" w16cid:durableId="708801442">
    <w:abstractNumId w:val="2"/>
  </w:num>
  <w:num w:numId="8" w16cid:durableId="1988438065">
    <w:abstractNumId w:val="1"/>
  </w:num>
  <w:num w:numId="9" w16cid:durableId="667908801">
    <w:abstractNumId w:val="0"/>
  </w:num>
  <w:num w:numId="10" w16cid:durableId="998578112">
    <w:abstractNumId w:val="9"/>
  </w:num>
  <w:num w:numId="11" w16cid:durableId="1898738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DFC"/>
    <w:rsid w:val="00046C6B"/>
    <w:rsid w:val="0006063C"/>
    <w:rsid w:val="0015074B"/>
    <w:rsid w:val="0016112E"/>
    <w:rsid w:val="0029639D"/>
    <w:rsid w:val="002D0711"/>
    <w:rsid w:val="00326F90"/>
    <w:rsid w:val="0043337D"/>
    <w:rsid w:val="004D2106"/>
    <w:rsid w:val="0056438D"/>
    <w:rsid w:val="007126C4"/>
    <w:rsid w:val="009954FB"/>
    <w:rsid w:val="00AA1D8D"/>
    <w:rsid w:val="00B47730"/>
    <w:rsid w:val="00CB0664"/>
    <w:rsid w:val="00E0298E"/>
    <w:rsid w:val="00E440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24000"/>
  <w14:defaultImageDpi w14:val="300"/>
  <w15:docId w15:val="{E71CC3DB-B6A3-413B-AB6B-73FFE2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611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1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ookeeper.apach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Asiri Lindamulage</cp:lastModifiedBy>
  <cp:revision>5</cp:revision>
  <dcterms:created xsi:type="dcterms:W3CDTF">2013-12-23T23:15:00Z</dcterms:created>
  <dcterms:modified xsi:type="dcterms:W3CDTF">2025-03-05T11:00:00Z</dcterms:modified>
  <cp:category/>
</cp:coreProperties>
</file>